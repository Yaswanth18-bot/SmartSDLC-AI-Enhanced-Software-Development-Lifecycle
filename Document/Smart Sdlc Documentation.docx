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B00FD" w14:textId="566D8215" w:rsidR="00590A8C" w:rsidRDefault="00000000">
      <w:pPr>
        <w:rPr>
          <w:b/>
          <w:bCs/>
        </w:rPr>
      </w:pPr>
      <w:r w:rsidRPr="001B37E4">
        <w:rPr>
          <w:b/>
          <w:bCs/>
        </w:rPr>
        <w:t>PROJECT TITLE:</w:t>
      </w:r>
    </w:p>
    <w:p w14:paraId="78C56397" w14:textId="478A8A45" w:rsidR="008A2B25" w:rsidRPr="008A2B25" w:rsidRDefault="008A2B25">
      <w:pPr>
        <w:rPr>
          <w:b/>
          <w:bCs/>
        </w:rPr>
      </w:pPr>
      <w:r w:rsidRPr="008A2B25">
        <w:rPr>
          <w:b/>
          <w:bCs/>
        </w:rPr>
        <w:t>SmartSDLC – AI-Enhanced Software Development Lifecycle</w:t>
      </w:r>
    </w:p>
    <w:p w14:paraId="5A96912A" w14:textId="4B97C576" w:rsidR="00590A8C" w:rsidRPr="008A2B25" w:rsidRDefault="00000000" w:rsidP="008A2B25">
      <w:pPr>
        <w:rPr>
          <w:b/>
          <w:bCs/>
        </w:rPr>
      </w:pPr>
      <w:r w:rsidRPr="00F91CAD">
        <w:rPr>
          <w:b/>
          <w:bCs/>
        </w:rPr>
        <w:t>TEAM NAME:</w:t>
      </w:r>
    </w:p>
    <w:p w14:paraId="5D4BEC65" w14:textId="0119AC4D" w:rsidR="00590A8C" w:rsidRPr="004C6B25" w:rsidRDefault="00000000">
      <w:r w:rsidRPr="004C6B25">
        <w:t xml:space="preserve">• </w:t>
      </w:r>
      <w:r w:rsidR="008A2B25" w:rsidRPr="004C6B25">
        <w:t>Rayudu Yaswanth</w:t>
      </w:r>
    </w:p>
    <w:p w14:paraId="4DD245BB" w14:textId="37D296ED" w:rsidR="008A2B25" w:rsidRPr="004C6B25" w:rsidRDefault="00000000">
      <w:r w:rsidRPr="004C6B25">
        <w:t xml:space="preserve">• </w:t>
      </w:r>
      <w:r w:rsidR="008A2B25" w:rsidRPr="004C6B25">
        <w:t>Velamala Chakradhar</w:t>
      </w:r>
    </w:p>
    <w:p w14:paraId="10CD9FA8" w14:textId="6C7848D1" w:rsidR="00F91CAD" w:rsidRPr="004C6B25" w:rsidRDefault="00000000">
      <w:r w:rsidRPr="004C6B25">
        <w:t xml:space="preserve">• </w:t>
      </w:r>
      <w:r w:rsidR="008A2B25" w:rsidRPr="004C6B25">
        <w:t>Veligatla Pavan Kumar</w:t>
      </w:r>
    </w:p>
    <w:p w14:paraId="4108D542" w14:textId="3D30CC6E" w:rsidR="00590A8C" w:rsidRPr="004C6B25" w:rsidRDefault="00000000">
      <w:r w:rsidRPr="004C6B25">
        <w:t xml:space="preserve">• </w:t>
      </w:r>
      <w:r w:rsidR="008A2B25" w:rsidRPr="004C6B25">
        <w:t>Adapa Veera Ajay Kumar</w:t>
      </w:r>
    </w:p>
    <w:p w14:paraId="0AEA2EA1" w14:textId="77777777" w:rsidR="00590A8C" w:rsidRDefault="00590A8C"/>
    <w:p w14:paraId="550B99C6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PHASE-1: BRAINSTORMING &amp; IDEATION</w:t>
      </w:r>
    </w:p>
    <w:p w14:paraId="39171F1E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OBJECTIVE:</w:t>
      </w:r>
    </w:p>
    <w:p w14:paraId="471181BD" w14:textId="77777777" w:rsidR="00590A8C" w:rsidRDefault="00000000">
      <w:r>
        <w:t>• Identify the problem statement.</w:t>
      </w:r>
    </w:p>
    <w:p w14:paraId="05AB0036" w14:textId="77777777" w:rsidR="00590A8C" w:rsidRDefault="00000000">
      <w:r>
        <w:t>• Define the purpose and impact of the project.</w:t>
      </w:r>
    </w:p>
    <w:p w14:paraId="0C33D536" w14:textId="77777777" w:rsidR="00590A8C" w:rsidRPr="00F91CAD" w:rsidRDefault="00590A8C">
      <w:pPr>
        <w:rPr>
          <w:b/>
          <w:bCs/>
        </w:rPr>
      </w:pPr>
    </w:p>
    <w:p w14:paraId="3B8737EF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KEY POINTS:</w:t>
      </w:r>
    </w:p>
    <w:p w14:paraId="4D7991F5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 xml:space="preserve">• PROBLEM STATEMENT: </w:t>
      </w:r>
    </w:p>
    <w:p w14:paraId="4BE13E71" w14:textId="2C56C56D" w:rsidR="00590A8C" w:rsidRDefault="00000000">
      <w:r>
        <w:t xml:space="preserve">  </w:t>
      </w:r>
      <w:r w:rsidR="008A2B25" w:rsidRPr="008A2B25">
        <w:t>Traditional Software Development Lifecycle (SDLC) involves repetitive manual tasks in requirement gathering, development, testing, and documentation, leading to delays, inconsistencies, and reduced productivity</w:t>
      </w:r>
      <w:r w:rsidR="008A2B25">
        <w:t>.</w:t>
      </w:r>
    </w:p>
    <w:p w14:paraId="1B25581C" w14:textId="77777777" w:rsidR="00590A8C" w:rsidRDefault="00590A8C"/>
    <w:p w14:paraId="02B1E299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• PROPOSED SOLUTION:</w:t>
      </w:r>
    </w:p>
    <w:p w14:paraId="4F206EFF" w14:textId="5489FEEA" w:rsidR="00590A8C" w:rsidRDefault="008A2B25">
      <w:r w:rsidRPr="008A2B25">
        <w:t>SmartSDLC is a full-stack, AI-powered platform that automates critical SDLC phases using Natural Language Processing (NLP) and Generative AI (IBM Watsonx Granite), transforming unstructured requirements into structured, actionable development assets</w:t>
      </w:r>
      <w:r>
        <w:t>.</w:t>
      </w:r>
    </w:p>
    <w:p w14:paraId="2A4F043B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• TARGET USERS:</w:t>
      </w:r>
    </w:p>
    <w:p w14:paraId="34620BDF" w14:textId="2C6DF258" w:rsidR="00590A8C" w:rsidRDefault="00000000">
      <w:r>
        <w:t xml:space="preserve">  </w:t>
      </w:r>
      <w:r w:rsidR="008A2B25" w:rsidRPr="008A2B25">
        <w:t>Software development teams, project managers, business analysts, and startups aiming to accelerate development with minimal manual overhead</w:t>
      </w:r>
      <w:r w:rsidR="008A2B25">
        <w:t>.</w:t>
      </w:r>
    </w:p>
    <w:p w14:paraId="306E4BF2" w14:textId="77777777" w:rsidR="00590A8C" w:rsidRPr="00F91CAD" w:rsidRDefault="00590A8C">
      <w:pPr>
        <w:rPr>
          <w:b/>
          <w:bCs/>
        </w:rPr>
      </w:pPr>
    </w:p>
    <w:p w14:paraId="126445E7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• EXPECTED OUTCOME:</w:t>
      </w:r>
    </w:p>
    <w:p w14:paraId="7636B4C1" w14:textId="3D6095F1" w:rsidR="00590A8C" w:rsidRPr="008A2B25" w:rsidRDefault="008A2B25">
      <w:r w:rsidRPr="008A2B25">
        <w:lastRenderedPageBreak/>
        <w:t>An intelligent system that automates requirement classification, code generation, bug fixing, test case generation, code summarization, and conversational assistance—significantly reducing development time and effort</w:t>
      </w:r>
      <w:r>
        <w:t>.</w:t>
      </w:r>
    </w:p>
    <w:p w14:paraId="2BC14587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PHASE-2: REQUIREMENT ANALYSIS</w:t>
      </w:r>
    </w:p>
    <w:p w14:paraId="309517CC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OBJECTIVE:</w:t>
      </w:r>
    </w:p>
    <w:p w14:paraId="62BEB916" w14:textId="77777777" w:rsidR="00590A8C" w:rsidRDefault="00000000">
      <w:r>
        <w:t>• Define technical and functional requirements.</w:t>
      </w:r>
    </w:p>
    <w:p w14:paraId="49CF61E0" w14:textId="77777777" w:rsidR="00590A8C" w:rsidRDefault="00590A8C"/>
    <w:p w14:paraId="33EAA2E5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KEY POINTS:</w:t>
      </w:r>
    </w:p>
    <w:p w14:paraId="4B7800D6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1. TECHNICAL REQUIREMENTS:</w:t>
      </w:r>
    </w:p>
    <w:p w14:paraId="55C4DCD2" w14:textId="478D2A0A" w:rsidR="00590A8C" w:rsidRDefault="00000000" w:rsidP="00690824">
      <w:pPr>
        <w:pStyle w:val="ListParagraph"/>
        <w:numPr>
          <w:ilvl w:val="0"/>
          <w:numId w:val="13"/>
        </w:numPr>
      </w:pPr>
      <w:r w:rsidRPr="00690824">
        <w:rPr>
          <w:b/>
          <w:bCs/>
        </w:rPr>
        <w:t>Languages:</w:t>
      </w:r>
      <w:r>
        <w:t xml:space="preserve"> </w:t>
      </w:r>
      <w:r w:rsidR="008A2B25">
        <w:t>Python</w:t>
      </w:r>
    </w:p>
    <w:p w14:paraId="7C583E46" w14:textId="48CA50F2" w:rsidR="00590A8C" w:rsidRPr="008A2B25" w:rsidRDefault="008A2B25" w:rsidP="00690824">
      <w:pPr>
        <w:pStyle w:val="ListParagraph"/>
        <w:numPr>
          <w:ilvl w:val="0"/>
          <w:numId w:val="13"/>
        </w:numPr>
      </w:pPr>
      <w:r w:rsidRPr="00690824">
        <w:rPr>
          <w:b/>
          <w:bCs/>
        </w:rPr>
        <w:t xml:space="preserve">Libraries/Tools: </w:t>
      </w:r>
      <w:r w:rsidRPr="008A2B25">
        <w:t>Streamlit, IBM Watsonx Granite Model, PyMuPDF, LangChain</w:t>
      </w:r>
    </w:p>
    <w:p w14:paraId="605A0966" w14:textId="7C48A122" w:rsidR="00590A8C" w:rsidRDefault="008A2B25" w:rsidP="00690824">
      <w:pPr>
        <w:pStyle w:val="ListParagraph"/>
        <w:numPr>
          <w:ilvl w:val="0"/>
          <w:numId w:val="13"/>
        </w:numPr>
      </w:pPr>
      <w:r w:rsidRPr="00690824">
        <w:rPr>
          <w:b/>
          <w:bCs/>
        </w:rPr>
        <w:t xml:space="preserve">Platform: </w:t>
      </w:r>
      <w:r w:rsidRPr="008A2B25">
        <w:t>IBM Cloud</w:t>
      </w:r>
    </w:p>
    <w:p w14:paraId="79278590" w14:textId="77777777" w:rsidR="00590A8C" w:rsidRDefault="00590A8C"/>
    <w:p w14:paraId="7C3BDAA6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2. FUNCTIONAL REQUIREMENTS:</w:t>
      </w:r>
    </w:p>
    <w:p w14:paraId="1F3FFD88" w14:textId="5086072C" w:rsidR="00590A8C" w:rsidRDefault="008A2B25" w:rsidP="00690824">
      <w:pPr>
        <w:pStyle w:val="ListParagraph"/>
        <w:numPr>
          <w:ilvl w:val="0"/>
          <w:numId w:val="12"/>
        </w:numPr>
      </w:pPr>
      <w:r w:rsidRPr="008A2B25">
        <w:t>Upload and classify requirements</w:t>
      </w:r>
    </w:p>
    <w:p w14:paraId="74EDFB2F" w14:textId="32096565" w:rsidR="00590A8C" w:rsidRDefault="008A2B25" w:rsidP="00690824">
      <w:pPr>
        <w:pStyle w:val="ListParagraph"/>
        <w:numPr>
          <w:ilvl w:val="0"/>
          <w:numId w:val="12"/>
        </w:numPr>
      </w:pPr>
      <w:r w:rsidRPr="008A2B25">
        <w:t>AI-based code generation</w:t>
      </w:r>
    </w:p>
    <w:p w14:paraId="68CA1D6D" w14:textId="221B1CC8" w:rsidR="00590A8C" w:rsidRDefault="00690824" w:rsidP="00690824">
      <w:pPr>
        <w:pStyle w:val="ListParagraph"/>
        <w:numPr>
          <w:ilvl w:val="0"/>
          <w:numId w:val="12"/>
        </w:numPr>
      </w:pPr>
      <w:r w:rsidRPr="00690824">
        <w:t>Bug detection and fixing</w:t>
      </w:r>
    </w:p>
    <w:p w14:paraId="04E0C691" w14:textId="2E1A2CC7" w:rsidR="00690824" w:rsidRDefault="00690824" w:rsidP="00690824">
      <w:pPr>
        <w:pStyle w:val="ListParagraph"/>
        <w:numPr>
          <w:ilvl w:val="0"/>
          <w:numId w:val="12"/>
        </w:numPr>
      </w:pPr>
      <w:r w:rsidRPr="00690824">
        <w:t>Test case generation</w:t>
      </w:r>
      <w:r w:rsidRPr="00690824">
        <w:t xml:space="preserve"> </w:t>
      </w:r>
    </w:p>
    <w:p w14:paraId="6F4D4D7F" w14:textId="1DDA6F4C" w:rsidR="00690824" w:rsidRDefault="00690824" w:rsidP="00690824">
      <w:pPr>
        <w:pStyle w:val="ListParagraph"/>
        <w:numPr>
          <w:ilvl w:val="0"/>
          <w:numId w:val="12"/>
        </w:numPr>
      </w:pPr>
      <w:r>
        <w:t xml:space="preserve">Code </w:t>
      </w:r>
      <w:r w:rsidRPr="00690824">
        <w:t>summarization</w:t>
      </w:r>
    </w:p>
    <w:p w14:paraId="16BDFDCE" w14:textId="2D83AEA8" w:rsidR="00690824" w:rsidRDefault="00690824" w:rsidP="00690824">
      <w:pPr>
        <w:pStyle w:val="ListParagraph"/>
        <w:numPr>
          <w:ilvl w:val="0"/>
          <w:numId w:val="12"/>
        </w:numPr>
      </w:pPr>
      <w:r w:rsidRPr="00690824">
        <w:t>Floating AI chatbot assistant</w:t>
      </w:r>
      <w:r>
        <w:t xml:space="preserve"> </w:t>
      </w:r>
    </w:p>
    <w:p w14:paraId="6FBC3974" w14:textId="77777777" w:rsidR="00590A8C" w:rsidRDefault="00590A8C"/>
    <w:p w14:paraId="22F50CB5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3. CONSTRAINTS &amp; CHALLENGES:</w:t>
      </w:r>
    </w:p>
    <w:p w14:paraId="57F03097" w14:textId="5296551D" w:rsidR="00690824" w:rsidRPr="00690824" w:rsidRDefault="00690824" w:rsidP="00690824">
      <w:pPr>
        <w:pStyle w:val="ListParagraph"/>
        <w:numPr>
          <w:ilvl w:val="0"/>
          <w:numId w:val="12"/>
        </w:numPr>
        <w:rPr>
          <w:lang w:val="en-IN"/>
        </w:rPr>
      </w:pPr>
      <w:r w:rsidRPr="00690824">
        <w:rPr>
          <w:lang w:val="en-IN"/>
        </w:rPr>
        <w:t>Managing large language model latency</w:t>
      </w:r>
    </w:p>
    <w:p w14:paraId="3484E35A" w14:textId="0755A2E4" w:rsidR="00690824" w:rsidRPr="00690824" w:rsidRDefault="00690824" w:rsidP="00690824">
      <w:pPr>
        <w:pStyle w:val="ListParagraph"/>
        <w:numPr>
          <w:ilvl w:val="0"/>
          <w:numId w:val="12"/>
        </w:numPr>
        <w:rPr>
          <w:lang w:val="en-IN"/>
        </w:rPr>
      </w:pPr>
      <w:r w:rsidRPr="00690824">
        <w:rPr>
          <w:lang w:val="en-IN"/>
        </w:rPr>
        <w:t>Ensuring security and consistency in code output</w:t>
      </w:r>
    </w:p>
    <w:p w14:paraId="6912CD02" w14:textId="0C40A3F5" w:rsidR="00690824" w:rsidRPr="00690824" w:rsidRDefault="00690824" w:rsidP="00690824">
      <w:pPr>
        <w:pStyle w:val="ListParagraph"/>
        <w:numPr>
          <w:ilvl w:val="0"/>
          <w:numId w:val="12"/>
        </w:numPr>
        <w:rPr>
          <w:lang w:val="en-IN"/>
        </w:rPr>
      </w:pPr>
      <w:r w:rsidRPr="00690824">
        <w:rPr>
          <w:lang w:val="en-IN"/>
        </w:rPr>
        <w:t>Interpreting ambiguous user prompts accurately</w:t>
      </w:r>
    </w:p>
    <w:p w14:paraId="76AD5D6A" w14:textId="114FB35A" w:rsidR="00590A8C" w:rsidRDefault="00590A8C"/>
    <w:p w14:paraId="73E59F58" w14:textId="77777777" w:rsidR="00590A8C" w:rsidRDefault="00590A8C"/>
    <w:p w14:paraId="4B1EEC47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PHASE-3: PROJECT DESIGN</w:t>
      </w:r>
    </w:p>
    <w:p w14:paraId="7C5B3CA0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OBJECTIVE:</w:t>
      </w:r>
    </w:p>
    <w:p w14:paraId="5331C859" w14:textId="77777777" w:rsidR="00590A8C" w:rsidRDefault="00000000">
      <w:r>
        <w:t>• Create the architecture and user flow.</w:t>
      </w:r>
    </w:p>
    <w:p w14:paraId="37DFF2D9" w14:textId="77777777" w:rsidR="00590A8C" w:rsidRPr="00F91CAD" w:rsidRDefault="00590A8C">
      <w:pPr>
        <w:rPr>
          <w:b/>
          <w:bCs/>
        </w:rPr>
      </w:pPr>
    </w:p>
    <w:p w14:paraId="2574339E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KEY POINTS:</w:t>
      </w:r>
    </w:p>
    <w:p w14:paraId="75ED047E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1. SYSTEM ARCHITECTURE DIAGRAM:</w:t>
      </w:r>
    </w:p>
    <w:p w14:paraId="105B8558" w14:textId="184F79D7" w:rsidR="00690824" w:rsidRPr="00690824" w:rsidRDefault="00690824" w:rsidP="00690824">
      <w:pPr>
        <w:pStyle w:val="ListParagraph"/>
        <w:numPr>
          <w:ilvl w:val="0"/>
          <w:numId w:val="17"/>
        </w:numPr>
        <w:rPr>
          <w:lang w:val="en-IN"/>
        </w:rPr>
      </w:pPr>
      <w:r w:rsidRPr="00690824">
        <w:rPr>
          <w:b/>
          <w:bCs/>
          <w:lang w:val="en-IN"/>
        </w:rPr>
        <w:t xml:space="preserve">Frontend: </w:t>
      </w:r>
      <w:r w:rsidRPr="00690824">
        <w:rPr>
          <w:lang w:val="en-IN"/>
        </w:rPr>
        <w:t>Streamlit UI</w:t>
      </w:r>
    </w:p>
    <w:p w14:paraId="22173C2A" w14:textId="6A5058A1" w:rsidR="00690824" w:rsidRPr="00690824" w:rsidRDefault="00690824" w:rsidP="00690824">
      <w:pPr>
        <w:pStyle w:val="ListParagraph"/>
        <w:numPr>
          <w:ilvl w:val="0"/>
          <w:numId w:val="17"/>
        </w:numPr>
        <w:rPr>
          <w:lang w:val="en-IN"/>
        </w:rPr>
      </w:pPr>
      <w:r w:rsidRPr="00690824">
        <w:rPr>
          <w:b/>
          <w:bCs/>
          <w:lang w:val="en-IN"/>
        </w:rPr>
        <w:t xml:space="preserve">Backend: </w:t>
      </w:r>
      <w:r w:rsidRPr="00690824">
        <w:rPr>
          <w:lang w:val="en-IN"/>
        </w:rPr>
        <w:t>P</w:t>
      </w:r>
      <w:r w:rsidRPr="00690824">
        <w:rPr>
          <w:lang w:val="en-IN"/>
        </w:rPr>
        <w:t>ython APIs with AI model integration (IBM Watsonx)</w:t>
      </w:r>
    </w:p>
    <w:p w14:paraId="706BDDC3" w14:textId="030DACBC" w:rsidR="00690824" w:rsidRPr="00690824" w:rsidRDefault="00690824" w:rsidP="00690824">
      <w:pPr>
        <w:pStyle w:val="ListParagraph"/>
        <w:numPr>
          <w:ilvl w:val="0"/>
          <w:numId w:val="17"/>
        </w:numPr>
        <w:rPr>
          <w:lang w:val="en-IN"/>
        </w:rPr>
      </w:pPr>
      <w:r w:rsidRPr="00690824">
        <w:rPr>
          <w:b/>
          <w:bCs/>
          <w:lang w:val="en-IN"/>
        </w:rPr>
        <w:t xml:space="preserve">Data Flow: </w:t>
      </w:r>
      <w:r w:rsidRPr="00690824">
        <w:rPr>
          <w:lang w:val="en-IN"/>
        </w:rPr>
        <w:t>User input → AI model processing → Output visualization</w:t>
      </w:r>
    </w:p>
    <w:p w14:paraId="080A1B88" w14:textId="77777777" w:rsidR="00590A8C" w:rsidRPr="00F91CAD" w:rsidRDefault="00590A8C">
      <w:pPr>
        <w:rPr>
          <w:b/>
          <w:bCs/>
        </w:rPr>
      </w:pPr>
    </w:p>
    <w:p w14:paraId="06CEF5A5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2. USER FLOW:</w:t>
      </w:r>
    </w:p>
    <w:p w14:paraId="4CB2681F" w14:textId="68E4D85B" w:rsidR="00590A8C" w:rsidRDefault="00690824" w:rsidP="00690824">
      <w:pPr>
        <w:pStyle w:val="ListParagraph"/>
        <w:numPr>
          <w:ilvl w:val="0"/>
          <w:numId w:val="18"/>
        </w:numPr>
      </w:pPr>
      <w:r w:rsidRPr="00690824">
        <w:t>Upload requirement → Classify into SDLC phases → Generate output (code/test/summary/etc.) → Display structured results</w:t>
      </w:r>
    </w:p>
    <w:p w14:paraId="73515B67" w14:textId="77777777" w:rsidR="00590A8C" w:rsidRPr="00F91CAD" w:rsidRDefault="00590A8C">
      <w:pPr>
        <w:rPr>
          <w:b/>
          <w:bCs/>
        </w:rPr>
      </w:pPr>
    </w:p>
    <w:p w14:paraId="132C7F13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3. UI/UX CONSIDERATIONS:</w:t>
      </w:r>
    </w:p>
    <w:p w14:paraId="1D1E7967" w14:textId="2F00A88B" w:rsidR="00690824" w:rsidRPr="00690824" w:rsidRDefault="00690824" w:rsidP="00690824">
      <w:pPr>
        <w:pStyle w:val="ListParagraph"/>
        <w:numPr>
          <w:ilvl w:val="0"/>
          <w:numId w:val="19"/>
        </w:numPr>
        <w:rPr>
          <w:lang w:val="en-IN"/>
        </w:rPr>
      </w:pPr>
      <w:r w:rsidRPr="00690824">
        <w:rPr>
          <w:lang w:val="en-IN"/>
        </w:rPr>
        <w:t>Clean section-based interface</w:t>
      </w:r>
    </w:p>
    <w:p w14:paraId="3524332B" w14:textId="791CF15F" w:rsidR="00690824" w:rsidRPr="00690824" w:rsidRDefault="00690824" w:rsidP="00690824">
      <w:pPr>
        <w:pStyle w:val="ListParagraph"/>
        <w:numPr>
          <w:ilvl w:val="0"/>
          <w:numId w:val="19"/>
        </w:numPr>
        <w:rPr>
          <w:lang w:val="en-IN"/>
        </w:rPr>
      </w:pPr>
      <w:r w:rsidRPr="00690824">
        <w:rPr>
          <w:lang w:val="en-IN"/>
        </w:rPr>
        <w:t>Phase-specific tabs</w:t>
      </w:r>
    </w:p>
    <w:p w14:paraId="650B03EC" w14:textId="2BC0806D" w:rsidR="00590A8C" w:rsidRDefault="00690824" w:rsidP="00690824">
      <w:pPr>
        <w:pStyle w:val="ListParagraph"/>
        <w:numPr>
          <w:ilvl w:val="0"/>
          <w:numId w:val="19"/>
        </w:numPr>
        <w:rPr>
          <w:lang w:val="en-IN"/>
        </w:rPr>
      </w:pPr>
      <w:r w:rsidRPr="00690824">
        <w:rPr>
          <w:lang w:val="en-IN"/>
        </w:rPr>
        <w:t>AI chatbot for contextual assistance</w:t>
      </w:r>
    </w:p>
    <w:p w14:paraId="417A4741" w14:textId="77777777" w:rsidR="00690824" w:rsidRPr="00690824" w:rsidRDefault="00690824" w:rsidP="00690824">
      <w:pPr>
        <w:pStyle w:val="ListParagraph"/>
        <w:rPr>
          <w:lang w:val="en-IN"/>
        </w:rPr>
      </w:pPr>
    </w:p>
    <w:p w14:paraId="72A25B02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PHASE-4: PROJECT PLANNING (AGILE METHODOLOGIES)</w:t>
      </w:r>
    </w:p>
    <w:p w14:paraId="598A599B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OBJECTIVE:</w:t>
      </w:r>
    </w:p>
    <w:p w14:paraId="2B9C6F25" w14:textId="77777777" w:rsidR="00590A8C" w:rsidRDefault="00000000">
      <w:r>
        <w:t>• Break down the tasks using Agile methodologies.</w:t>
      </w:r>
    </w:p>
    <w:p w14:paraId="2B609E22" w14:textId="77777777" w:rsidR="00590A8C" w:rsidRPr="00F91CAD" w:rsidRDefault="00590A8C">
      <w:pPr>
        <w:rPr>
          <w:b/>
          <w:bCs/>
        </w:rPr>
      </w:pPr>
    </w:p>
    <w:p w14:paraId="349F40F7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KEY POINTS:</w:t>
      </w:r>
    </w:p>
    <w:p w14:paraId="5C8C0990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1. SPRINT PLANNING:</w:t>
      </w:r>
    </w:p>
    <w:p w14:paraId="0357BE3F" w14:textId="2101DE66" w:rsidR="00590A8C" w:rsidRDefault="00000000" w:rsidP="00780CFC">
      <w:pPr>
        <w:pStyle w:val="ListParagraph"/>
        <w:numPr>
          <w:ilvl w:val="0"/>
          <w:numId w:val="21"/>
        </w:numPr>
      </w:pPr>
      <w:r w:rsidRPr="00780CFC">
        <w:rPr>
          <w:b/>
          <w:bCs/>
        </w:rPr>
        <w:t>Sprint 1:</w:t>
      </w:r>
      <w:r>
        <w:t xml:space="preserve"> </w:t>
      </w:r>
      <w:r w:rsidR="00780CFC" w:rsidRPr="00780CFC">
        <w:t>UI structure and file upload feature</w:t>
      </w:r>
    </w:p>
    <w:p w14:paraId="582A1DB3" w14:textId="60918CBC" w:rsidR="00590A8C" w:rsidRPr="00780CFC" w:rsidRDefault="00000000" w:rsidP="00780CFC">
      <w:pPr>
        <w:pStyle w:val="ListParagraph"/>
        <w:numPr>
          <w:ilvl w:val="0"/>
          <w:numId w:val="21"/>
        </w:numPr>
        <w:rPr>
          <w:lang w:val="en-IN"/>
        </w:rPr>
      </w:pPr>
      <w:r w:rsidRPr="00780CFC">
        <w:rPr>
          <w:b/>
          <w:bCs/>
        </w:rPr>
        <w:t>Sprint 2:</w:t>
      </w:r>
      <w:r>
        <w:t xml:space="preserve"> </w:t>
      </w:r>
      <w:r w:rsidR="00780CFC" w:rsidRPr="00780CFC">
        <w:rPr>
          <w:lang w:val="en-IN"/>
        </w:rPr>
        <w:t xml:space="preserve"> Requirement classification and code generation</w:t>
      </w:r>
    </w:p>
    <w:p w14:paraId="62C23950" w14:textId="55DFDF51" w:rsidR="00590A8C" w:rsidRPr="00780CFC" w:rsidRDefault="00000000" w:rsidP="00780CFC">
      <w:pPr>
        <w:numPr>
          <w:ilvl w:val="0"/>
          <w:numId w:val="21"/>
        </w:numPr>
        <w:rPr>
          <w:lang w:val="en-IN"/>
        </w:rPr>
      </w:pPr>
      <w:r w:rsidRPr="00F91CAD">
        <w:rPr>
          <w:b/>
          <w:bCs/>
        </w:rPr>
        <w:t>Sprint 3:</w:t>
      </w:r>
      <w:r>
        <w:t xml:space="preserve"> </w:t>
      </w:r>
      <w:r w:rsidR="00780CFC" w:rsidRPr="00780CFC">
        <w:rPr>
          <w:lang w:val="en-IN"/>
        </w:rPr>
        <w:t>Testing, chatbot integration, and final polishing</w:t>
      </w:r>
    </w:p>
    <w:p w14:paraId="501D915F" w14:textId="77777777" w:rsidR="00590A8C" w:rsidRDefault="00590A8C"/>
    <w:p w14:paraId="195EC527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2. TASK ALLOCATION:</w:t>
      </w:r>
    </w:p>
    <w:p w14:paraId="3F2BBDD8" w14:textId="7B72FCC9" w:rsidR="00780CFC" w:rsidRPr="00780CFC" w:rsidRDefault="00780CFC" w:rsidP="00780CFC">
      <w:pPr>
        <w:rPr>
          <w:b/>
          <w:bCs/>
          <w:lang w:val="en-IN"/>
        </w:rPr>
      </w:pPr>
      <w:r w:rsidRPr="00780CFC">
        <w:rPr>
          <w:b/>
          <w:bCs/>
          <w:lang w:val="en-IN"/>
        </w:rPr>
        <w:t xml:space="preserve"> Requirement Classifier:</w:t>
      </w:r>
      <w:r>
        <w:rPr>
          <w:b/>
          <w:bCs/>
          <w:lang w:val="en-IN"/>
        </w:rPr>
        <w:t xml:space="preserve"> </w:t>
      </w:r>
      <w:r w:rsidRPr="00780CFC">
        <w:t>Rayudu Yaswanth</w:t>
      </w:r>
    </w:p>
    <w:p w14:paraId="0C1ED8D8" w14:textId="761B7D87" w:rsidR="00780CFC" w:rsidRPr="00780CFC" w:rsidRDefault="00780CFC" w:rsidP="00780CFC">
      <w:pPr>
        <w:rPr>
          <w:b/>
          <w:bCs/>
          <w:lang w:val="en-IN"/>
        </w:rPr>
      </w:pPr>
      <w:r w:rsidRPr="00780CFC">
        <w:rPr>
          <w:b/>
          <w:bCs/>
          <w:lang w:val="en-IN"/>
        </w:rPr>
        <w:t xml:space="preserve"> AI Code Generation</w:t>
      </w:r>
      <w:r>
        <w:rPr>
          <w:b/>
          <w:bCs/>
          <w:lang w:val="en-IN"/>
        </w:rPr>
        <w:t xml:space="preserve">: </w:t>
      </w:r>
      <w:r w:rsidRPr="00780CFC">
        <w:t>Velamala Chakradhar</w:t>
      </w:r>
    </w:p>
    <w:p w14:paraId="167193FD" w14:textId="556818F1" w:rsidR="00780CFC" w:rsidRPr="00780CFC" w:rsidRDefault="00780CFC" w:rsidP="00780CFC">
      <w:pPr>
        <w:rPr>
          <w:b/>
          <w:bCs/>
          <w:lang w:val="en-IN"/>
        </w:rPr>
      </w:pPr>
      <w:r w:rsidRPr="00780CFC">
        <w:rPr>
          <w:b/>
          <w:bCs/>
          <w:lang w:val="en-IN"/>
        </w:rPr>
        <w:lastRenderedPageBreak/>
        <w:t>Chatbot &amp; Test Module:</w:t>
      </w:r>
      <w:r>
        <w:rPr>
          <w:b/>
          <w:bCs/>
          <w:lang w:val="en-IN"/>
        </w:rPr>
        <w:t xml:space="preserve"> </w:t>
      </w:r>
      <w:r w:rsidRPr="00780CFC">
        <w:t>Veligatla Pavan Kumar</w:t>
      </w:r>
    </w:p>
    <w:p w14:paraId="7E6D1257" w14:textId="77777777" w:rsidR="00780CFC" w:rsidRPr="00780CFC" w:rsidRDefault="00780CFC" w:rsidP="00780CFC">
      <w:pPr>
        <w:rPr>
          <w:rFonts w:ascii="Arial Black" w:hAnsi="Arial Black"/>
        </w:rPr>
      </w:pPr>
      <w:r>
        <w:rPr>
          <w:b/>
          <w:bCs/>
          <w:lang w:val="en-IN"/>
        </w:rPr>
        <w:t xml:space="preserve">Documentation </w:t>
      </w:r>
      <w:r w:rsidRPr="00780CFC">
        <w:rPr>
          <w:b/>
          <w:bCs/>
          <w:lang w:val="en-IN"/>
        </w:rPr>
        <w:t>&amp; Debugging:</w:t>
      </w:r>
      <w:r>
        <w:rPr>
          <w:b/>
          <w:bCs/>
          <w:lang w:val="en-IN"/>
        </w:rPr>
        <w:t xml:space="preserve"> </w:t>
      </w:r>
      <w:r w:rsidRPr="00780CFC">
        <w:t>Adapa Veera Ajay Kumar</w:t>
      </w:r>
    </w:p>
    <w:p w14:paraId="5C4F2D14" w14:textId="77777777" w:rsidR="00590A8C" w:rsidRPr="00F91CAD" w:rsidRDefault="00590A8C">
      <w:pPr>
        <w:rPr>
          <w:b/>
          <w:bCs/>
        </w:rPr>
      </w:pPr>
    </w:p>
    <w:p w14:paraId="64813FBD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3. TIMELINE &amp; MILESTONES:</w:t>
      </w:r>
    </w:p>
    <w:p w14:paraId="31B490E8" w14:textId="408EB263" w:rsidR="00780CFC" w:rsidRPr="00780CFC" w:rsidRDefault="00780CFC" w:rsidP="00780CFC">
      <w:pPr>
        <w:pStyle w:val="ListParagraph"/>
        <w:numPr>
          <w:ilvl w:val="0"/>
          <w:numId w:val="23"/>
        </w:numPr>
        <w:rPr>
          <w:b/>
          <w:bCs/>
          <w:lang w:val="en-IN"/>
        </w:rPr>
      </w:pPr>
      <w:r w:rsidRPr="00780CFC">
        <w:rPr>
          <w:b/>
          <w:bCs/>
          <w:lang w:val="en-IN"/>
        </w:rPr>
        <w:t xml:space="preserve">Week 1: </w:t>
      </w:r>
      <w:r w:rsidRPr="00780CFC">
        <w:rPr>
          <w:lang w:val="en-IN"/>
        </w:rPr>
        <w:t>Core features &amp; model integration</w:t>
      </w:r>
    </w:p>
    <w:p w14:paraId="7727E0C8" w14:textId="50D1F0FF" w:rsidR="00780CFC" w:rsidRPr="00780CFC" w:rsidRDefault="00780CFC" w:rsidP="00780CFC">
      <w:pPr>
        <w:pStyle w:val="ListParagraph"/>
        <w:numPr>
          <w:ilvl w:val="0"/>
          <w:numId w:val="23"/>
        </w:numPr>
        <w:rPr>
          <w:b/>
          <w:bCs/>
          <w:lang w:val="en-IN"/>
        </w:rPr>
      </w:pPr>
      <w:r w:rsidRPr="00780CFC">
        <w:rPr>
          <w:b/>
          <w:bCs/>
          <w:lang w:val="en-IN"/>
        </w:rPr>
        <w:t xml:space="preserve">Week 2: </w:t>
      </w:r>
      <w:r w:rsidRPr="00780CFC">
        <w:rPr>
          <w:lang w:val="en-IN"/>
        </w:rPr>
        <w:t>Module completion &amp; test case generation</w:t>
      </w:r>
    </w:p>
    <w:p w14:paraId="4FE743F4" w14:textId="146B09BB" w:rsidR="00780CFC" w:rsidRPr="00780CFC" w:rsidRDefault="00780CFC" w:rsidP="00780CFC">
      <w:pPr>
        <w:pStyle w:val="ListParagraph"/>
        <w:numPr>
          <w:ilvl w:val="0"/>
          <w:numId w:val="23"/>
        </w:numPr>
        <w:rPr>
          <w:b/>
          <w:bCs/>
          <w:lang w:val="en-IN"/>
        </w:rPr>
      </w:pPr>
      <w:r w:rsidRPr="00780CFC">
        <w:rPr>
          <w:b/>
          <w:bCs/>
          <w:lang w:val="en-IN"/>
        </w:rPr>
        <w:t xml:space="preserve">Week 3: </w:t>
      </w:r>
      <w:r w:rsidRPr="00780CFC">
        <w:rPr>
          <w:lang w:val="en-IN"/>
        </w:rPr>
        <w:t>Chatbot, UI finalization, and testing</w:t>
      </w:r>
    </w:p>
    <w:p w14:paraId="3830310C" w14:textId="77777777" w:rsidR="00590A8C" w:rsidRPr="00F91CAD" w:rsidRDefault="00590A8C">
      <w:pPr>
        <w:rPr>
          <w:b/>
          <w:bCs/>
        </w:rPr>
      </w:pPr>
    </w:p>
    <w:p w14:paraId="2BD67CB7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PHASE-5: PROJECT DEVELOPMENT</w:t>
      </w:r>
    </w:p>
    <w:p w14:paraId="5E7B4CC6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OBJECTIVE:</w:t>
      </w:r>
    </w:p>
    <w:p w14:paraId="3B3D2F08" w14:textId="77777777" w:rsidR="00590A8C" w:rsidRDefault="00000000">
      <w:r>
        <w:t>• Code the project and integrate components.</w:t>
      </w:r>
    </w:p>
    <w:p w14:paraId="35421D59" w14:textId="77777777" w:rsidR="00590A8C" w:rsidRPr="00F91CAD" w:rsidRDefault="00590A8C">
      <w:pPr>
        <w:rPr>
          <w:b/>
          <w:bCs/>
        </w:rPr>
      </w:pPr>
    </w:p>
    <w:p w14:paraId="446CB832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KEY POINTS:</w:t>
      </w:r>
    </w:p>
    <w:p w14:paraId="19E34057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1. TECHNOLOGY STACK USED:</w:t>
      </w:r>
    </w:p>
    <w:p w14:paraId="215B26D3" w14:textId="06AAC454" w:rsidR="00590A8C" w:rsidRDefault="00780CFC" w:rsidP="00780CFC">
      <w:pPr>
        <w:pStyle w:val="ListParagraph"/>
        <w:numPr>
          <w:ilvl w:val="0"/>
          <w:numId w:val="24"/>
        </w:numPr>
      </w:pPr>
      <w:r w:rsidRPr="00780CFC">
        <w:t>Python, Streamlit, IBM Watsonx Granite, PyMuPDF, LangChain</w:t>
      </w:r>
    </w:p>
    <w:p w14:paraId="40ED3FD3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2. DEVELOPMENT PROCESS:</w:t>
      </w:r>
    </w:p>
    <w:p w14:paraId="2D714D76" w14:textId="4F4A356B" w:rsidR="00780CFC" w:rsidRPr="00780CFC" w:rsidRDefault="00780CFC" w:rsidP="00780CFC">
      <w:pPr>
        <w:pStyle w:val="ListParagraph"/>
        <w:numPr>
          <w:ilvl w:val="0"/>
          <w:numId w:val="24"/>
        </w:numPr>
        <w:rPr>
          <w:lang w:val="en-IN"/>
        </w:rPr>
      </w:pPr>
      <w:r w:rsidRPr="00780CFC">
        <w:rPr>
          <w:lang w:val="en-IN"/>
        </w:rPr>
        <w:t>Requirement upload handled using PyMuPDF</w:t>
      </w:r>
    </w:p>
    <w:p w14:paraId="6EB582D4" w14:textId="2533C3F2" w:rsidR="00780CFC" w:rsidRPr="00780CFC" w:rsidRDefault="00780CFC" w:rsidP="00780CFC">
      <w:pPr>
        <w:pStyle w:val="ListParagraph"/>
        <w:numPr>
          <w:ilvl w:val="0"/>
          <w:numId w:val="24"/>
        </w:numPr>
        <w:rPr>
          <w:lang w:val="en-IN"/>
        </w:rPr>
      </w:pPr>
      <w:r w:rsidRPr="00780CFC">
        <w:rPr>
          <w:lang w:val="en-IN"/>
        </w:rPr>
        <w:t>Classification via Watsonx model</w:t>
      </w:r>
    </w:p>
    <w:p w14:paraId="4468EC7C" w14:textId="7EC06A13" w:rsidR="00780CFC" w:rsidRPr="00780CFC" w:rsidRDefault="00780CFC" w:rsidP="00780CFC">
      <w:pPr>
        <w:pStyle w:val="ListParagraph"/>
        <w:numPr>
          <w:ilvl w:val="0"/>
          <w:numId w:val="24"/>
        </w:numPr>
        <w:rPr>
          <w:lang w:val="en-IN"/>
        </w:rPr>
      </w:pPr>
      <w:r w:rsidRPr="00780CFC">
        <w:rPr>
          <w:lang w:val="en-IN"/>
        </w:rPr>
        <w:t>Prompt-based code/test generation</w:t>
      </w:r>
    </w:p>
    <w:p w14:paraId="0845396D" w14:textId="5326C595" w:rsidR="00780CFC" w:rsidRPr="00780CFC" w:rsidRDefault="00780CFC" w:rsidP="00780CFC">
      <w:pPr>
        <w:pStyle w:val="ListParagraph"/>
        <w:numPr>
          <w:ilvl w:val="0"/>
          <w:numId w:val="24"/>
        </w:numPr>
        <w:rPr>
          <w:lang w:val="en-IN"/>
        </w:rPr>
      </w:pPr>
      <w:r w:rsidRPr="00780CFC">
        <w:rPr>
          <w:lang w:val="en-IN"/>
        </w:rPr>
        <w:t>Output rendering in Streamlit interface</w:t>
      </w:r>
    </w:p>
    <w:p w14:paraId="2A3CADBA" w14:textId="77777777" w:rsidR="00590A8C" w:rsidRPr="00F91CAD" w:rsidRDefault="00590A8C">
      <w:pPr>
        <w:rPr>
          <w:b/>
          <w:bCs/>
        </w:rPr>
      </w:pPr>
    </w:p>
    <w:p w14:paraId="74E17CFA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3. CHALLENGES &amp; FIXES:</w:t>
      </w:r>
    </w:p>
    <w:p w14:paraId="24A2F1B8" w14:textId="4D76C793" w:rsidR="00780CFC" w:rsidRPr="00780CFC" w:rsidRDefault="00780CFC" w:rsidP="00780CFC">
      <w:pPr>
        <w:pStyle w:val="ListParagraph"/>
        <w:numPr>
          <w:ilvl w:val="0"/>
          <w:numId w:val="25"/>
        </w:numPr>
        <w:rPr>
          <w:lang w:val="en-IN"/>
        </w:rPr>
      </w:pPr>
      <w:r w:rsidRPr="00780CFC">
        <w:rPr>
          <w:b/>
          <w:bCs/>
          <w:lang w:val="en-IN"/>
        </w:rPr>
        <w:t>Issue:</w:t>
      </w:r>
      <w:r w:rsidRPr="00780CFC">
        <w:rPr>
          <w:lang w:val="en-IN"/>
        </w:rPr>
        <w:t xml:space="preserve"> Inconsistent AI responses → Fix: Prompt tuning and output validation</w:t>
      </w:r>
    </w:p>
    <w:p w14:paraId="1A1FEAED" w14:textId="1AAB0A56" w:rsidR="00780CFC" w:rsidRPr="00780CFC" w:rsidRDefault="00780CFC" w:rsidP="00780CFC">
      <w:pPr>
        <w:pStyle w:val="ListParagraph"/>
        <w:numPr>
          <w:ilvl w:val="0"/>
          <w:numId w:val="25"/>
        </w:numPr>
        <w:rPr>
          <w:lang w:val="en-IN"/>
        </w:rPr>
      </w:pPr>
      <w:r w:rsidRPr="00780CFC">
        <w:rPr>
          <w:b/>
          <w:bCs/>
          <w:lang w:val="en-IN"/>
        </w:rPr>
        <w:t>Issue:</w:t>
      </w:r>
      <w:r w:rsidRPr="00780CFC">
        <w:rPr>
          <w:lang w:val="en-IN"/>
        </w:rPr>
        <w:t xml:space="preserve"> File parsing errors → Fix: Added preprocessing layer for PDFs</w:t>
      </w:r>
    </w:p>
    <w:p w14:paraId="424085A9" w14:textId="77777777" w:rsidR="00590A8C" w:rsidRDefault="00590A8C"/>
    <w:p w14:paraId="405479E3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PHASE-6: FUNCTIONAL &amp; PERFORMANCE TESTING</w:t>
      </w:r>
    </w:p>
    <w:p w14:paraId="03D4DCF9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OBJECTIVE:</w:t>
      </w:r>
    </w:p>
    <w:p w14:paraId="182DF854" w14:textId="77777777" w:rsidR="00590A8C" w:rsidRDefault="00000000">
      <w:r>
        <w:t>• Ensure the project works as expected.</w:t>
      </w:r>
    </w:p>
    <w:p w14:paraId="369C6703" w14:textId="77777777" w:rsidR="00590A8C" w:rsidRPr="00F91CAD" w:rsidRDefault="00590A8C">
      <w:pPr>
        <w:rPr>
          <w:b/>
          <w:bCs/>
        </w:rPr>
      </w:pPr>
    </w:p>
    <w:p w14:paraId="2928B648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KEY POINTS:</w:t>
      </w:r>
    </w:p>
    <w:p w14:paraId="50F42486" w14:textId="77777777" w:rsidR="004C6B25" w:rsidRPr="004C6B25" w:rsidRDefault="004C6B25" w:rsidP="004C6B25">
      <w:pPr>
        <w:numPr>
          <w:ilvl w:val="0"/>
          <w:numId w:val="26"/>
        </w:numPr>
        <w:rPr>
          <w:lang w:val="en-IN"/>
        </w:rPr>
      </w:pPr>
      <w:r w:rsidRPr="004C6B25">
        <w:rPr>
          <w:b/>
          <w:bCs/>
          <w:lang w:val="en-IN"/>
        </w:rPr>
        <w:t>Functional Testing:</w:t>
      </w:r>
      <w:r w:rsidRPr="004C6B25">
        <w:rPr>
          <w:lang w:val="en-IN"/>
        </w:rPr>
        <w:br/>
        <w:t>Verified all modules (requirement parsing, code/test generation, bug fixing) produce relevant and accurate outputs.</w:t>
      </w:r>
    </w:p>
    <w:p w14:paraId="412A00B8" w14:textId="77777777" w:rsidR="004C6B25" w:rsidRPr="004C6B25" w:rsidRDefault="004C6B25" w:rsidP="004C6B25">
      <w:pPr>
        <w:numPr>
          <w:ilvl w:val="0"/>
          <w:numId w:val="26"/>
        </w:numPr>
        <w:rPr>
          <w:lang w:val="en-IN"/>
        </w:rPr>
      </w:pPr>
      <w:r w:rsidRPr="004C6B25">
        <w:rPr>
          <w:b/>
          <w:bCs/>
          <w:lang w:val="en-IN"/>
        </w:rPr>
        <w:t>Performance Testing:</w:t>
      </w:r>
      <w:r w:rsidRPr="004C6B25">
        <w:rPr>
          <w:lang w:val="en-IN"/>
        </w:rPr>
        <w:br/>
        <w:t>Checked prompt latency and interface responsiveness under multiple test conditions.</w:t>
      </w:r>
    </w:p>
    <w:p w14:paraId="036A7D19" w14:textId="01165CC0" w:rsidR="004C6B25" w:rsidRPr="004C6B25" w:rsidRDefault="004C6B25" w:rsidP="004C6B25">
      <w:pPr>
        <w:numPr>
          <w:ilvl w:val="0"/>
          <w:numId w:val="26"/>
        </w:numPr>
        <w:rPr>
          <w:lang w:val="en-IN"/>
        </w:rPr>
      </w:pPr>
      <w:r w:rsidRPr="004C6B25">
        <w:rPr>
          <w:b/>
          <w:bCs/>
          <w:lang w:val="en-IN"/>
        </w:rPr>
        <w:t>Bug Fixes:</w:t>
      </w:r>
      <w:r w:rsidRPr="004C6B25">
        <w:rPr>
          <w:lang w:val="en-IN"/>
        </w:rPr>
        <w:br/>
        <w:t>Resolved formatting issues in output, enhanced chatbot accuracy, ensured model timeout handlin</w:t>
      </w:r>
      <w:r>
        <w:rPr>
          <w:lang w:val="en-IN"/>
        </w:rPr>
        <w:t>g</w:t>
      </w:r>
    </w:p>
    <w:p w14:paraId="6C45DEC9" w14:textId="288A7D63" w:rsidR="00590A8C" w:rsidRDefault="00AC0A72">
      <w:r w:rsidRPr="00AC0A72">
        <w:t xml:space="preserve"> </w:t>
      </w:r>
    </w:p>
    <w:sectPr w:rsidR="00590A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2B4CF4"/>
    <w:multiLevelType w:val="hybridMultilevel"/>
    <w:tmpl w:val="EB188F92"/>
    <w:lvl w:ilvl="0" w:tplc="6E8681BC">
      <w:numFmt w:val="bullet"/>
      <w:lvlText w:val="-"/>
      <w:lvlJc w:val="left"/>
      <w:pPr>
        <w:ind w:left="504" w:hanging="360"/>
      </w:pPr>
      <w:rPr>
        <w:rFonts w:ascii="Cambria" w:eastAsiaTheme="minorEastAsia" w:hAnsi="Cambria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8501D"/>
    <w:multiLevelType w:val="hybridMultilevel"/>
    <w:tmpl w:val="4EA23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A005F"/>
    <w:multiLevelType w:val="hybridMultilevel"/>
    <w:tmpl w:val="00A6553A"/>
    <w:lvl w:ilvl="0" w:tplc="6E8681BC">
      <w:numFmt w:val="bullet"/>
      <w:lvlText w:val="-"/>
      <w:lvlJc w:val="left"/>
      <w:pPr>
        <w:ind w:left="504" w:hanging="360"/>
      </w:pPr>
      <w:rPr>
        <w:rFonts w:ascii="Cambria" w:eastAsiaTheme="minorEastAsia" w:hAnsi="Cambria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2E0E178F"/>
    <w:multiLevelType w:val="hybridMultilevel"/>
    <w:tmpl w:val="21E84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927DB"/>
    <w:multiLevelType w:val="hybridMultilevel"/>
    <w:tmpl w:val="777A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60DF0"/>
    <w:multiLevelType w:val="multilevel"/>
    <w:tmpl w:val="A0E4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75E48"/>
    <w:multiLevelType w:val="hybridMultilevel"/>
    <w:tmpl w:val="0E702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637E0"/>
    <w:multiLevelType w:val="multilevel"/>
    <w:tmpl w:val="79B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11388"/>
    <w:multiLevelType w:val="hybridMultilevel"/>
    <w:tmpl w:val="03261C56"/>
    <w:lvl w:ilvl="0" w:tplc="284EA2F4">
      <w:numFmt w:val="bullet"/>
      <w:lvlText w:val="-"/>
      <w:lvlJc w:val="left"/>
      <w:pPr>
        <w:ind w:left="504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8" w15:restartNumberingAfterBreak="0">
    <w:nsid w:val="53940ABD"/>
    <w:multiLevelType w:val="hybridMultilevel"/>
    <w:tmpl w:val="722C9B78"/>
    <w:lvl w:ilvl="0" w:tplc="6E8681BC">
      <w:numFmt w:val="bullet"/>
      <w:lvlText w:val="-"/>
      <w:lvlJc w:val="left"/>
      <w:pPr>
        <w:ind w:left="504" w:hanging="360"/>
      </w:pPr>
      <w:rPr>
        <w:rFonts w:ascii="Cambria" w:eastAsiaTheme="minorEastAsia" w:hAnsi="Cambria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9" w15:restartNumberingAfterBreak="0">
    <w:nsid w:val="58EA5C19"/>
    <w:multiLevelType w:val="hybridMultilevel"/>
    <w:tmpl w:val="E6946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450AF"/>
    <w:multiLevelType w:val="hybridMultilevel"/>
    <w:tmpl w:val="08445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B0914"/>
    <w:multiLevelType w:val="hybridMultilevel"/>
    <w:tmpl w:val="F704119A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61A13122"/>
    <w:multiLevelType w:val="hybridMultilevel"/>
    <w:tmpl w:val="26BA0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CA5210"/>
    <w:multiLevelType w:val="hybridMultilevel"/>
    <w:tmpl w:val="04BE6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57E40"/>
    <w:multiLevelType w:val="hybridMultilevel"/>
    <w:tmpl w:val="49827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53332"/>
    <w:multiLevelType w:val="hybridMultilevel"/>
    <w:tmpl w:val="81CC1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418827">
    <w:abstractNumId w:val="8"/>
  </w:num>
  <w:num w:numId="2" w16cid:durableId="1385956270">
    <w:abstractNumId w:val="6"/>
  </w:num>
  <w:num w:numId="3" w16cid:durableId="1281767694">
    <w:abstractNumId w:val="5"/>
  </w:num>
  <w:num w:numId="4" w16cid:durableId="912198150">
    <w:abstractNumId w:val="4"/>
  </w:num>
  <w:num w:numId="5" w16cid:durableId="1606695879">
    <w:abstractNumId w:val="7"/>
  </w:num>
  <w:num w:numId="6" w16cid:durableId="1366294901">
    <w:abstractNumId w:val="3"/>
  </w:num>
  <w:num w:numId="7" w16cid:durableId="2124613628">
    <w:abstractNumId w:val="2"/>
  </w:num>
  <w:num w:numId="8" w16cid:durableId="2054694107">
    <w:abstractNumId w:val="1"/>
  </w:num>
  <w:num w:numId="9" w16cid:durableId="1020012292">
    <w:abstractNumId w:val="0"/>
  </w:num>
  <w:num w:numId="10" w16cid:durableId="1563903540">
    <w:abstractNumId w:val="25"/>
  </w:num>
  <w:num w:numId="11" w16cid:durableId="1162233934">
    <w:abstractNumId w:val="17"/>
  </w:num>
  <w:num w:numId="12" w16cid:durableId="1683165607">
    <w:abstractNumId w:val="23"/>
  </w:num>
  <w:num w:numId="13" w16cid:durableId="1814591830">
    <w:abstractNumId w:val="12"/>
  </w:num>
  <w:num w:numId="14" w16cid:durableId="887955071">
    <w:abstractNumId w:val="18"/>
  </w:num>
  <w:num w:numId="15" w16cid:durableId="2114857249">
    <w:abstractNumId w:val="9"/>
  </w:num>
  <w:num w:numId="16" w16cid:durableId="1469976572">
    <w:abstractNumId w:val="19"/>
  </w:num>
  <w:num w:numId="17" w16cid:durableId="719209359">
    <w:abstractNumId w:val="15"/>
  </w:num>
  <w:num w:numId="18" w16cid:durableId="1914774482">
    <w:abstractNumId w:val="21"/>
  </w:num>
  <w:num w:numId="19" w16cid:durableId="810244783">
    <w:abstractNumId w:val="13"/>
  </w:num>
  <w:num w:numId="20" w16cid:durableId="1511947618">
    <w:abstractNumId w:val="14"/>
  </w:num>
  <w:num w:numId="21" w16cid:durableId="1499887726">
    <w:abstractNumId w:val="22"/>
  </w:num>
  <w:num w:numId="22" w16cid:durableId="1234583729">
    <w:abstractNumId w:val="11"/>
  </w:num>
  <w:num w:numId="23" w16cid:durableId="1975940827">
    <w:abstractNumId w:val="24"/>
  </w:num>
  <w:num w:numId="24" w16cid:durableId="1716277627">
    <w:abstractNumId w:val="10"/>
  </w:num>
  <w:num w:numId="25" w16cid:durableId="32507539">
    <w:abstractNumId w:val="20"/>
  </w:num>
  <w:num w:numId="26" w16cid:durableId="11521434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37E4"/>
    <w:rsid w:val="0029639D"/>
    <w:rsid w:val="00326F90"/>
    <w:rsid w:val="003560F7"/>
    <w:rsid w:val="004C6B25"/>
    <w:rsid w:val="00590A8C"/>
    <w:rsid w:val="00690824"/>
    <w:rsid w:val="00780CFC"/>
    <w:rsid w:val="008A2B25"/>
    <w:rsid w:val="008D0E0C"/>
    <w:rsid w:val="00AA1D8D"/>
    <w:rsid w:val="00AA5721"/>
    <w:rsid w:val="00AC0A72"/>
    <w:rsid w:val="00B47730"/>
    <w:rsid w:val="00CB0664"/>
    <w:rsid w:val="00DF3500"/>
    <w:rsid w:val="00E27BFD"/>
    <w:rsid w:val="00F91C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F74383"/>
  <w14:defaultImageDpi w14:val="300"/>
  <w15:docId w15:val="{541A784D-FA20-4E9F-9F77-B02ACF7A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908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Rayudu Yaswanth</cp:lastModifiedBy>
  <cp:revision>2</cp:revision>
  <dcterms:created xsi:type="dcterms:W3CDTF">2025-06-27T15:12:00Z</dcterms:created>
  <dcterms:modified xsi:type="dcterms:W3CDTF">2025-06-27T15:12:00Z</dcterms:modified>
  <cp:category/>
</cp:coreProperties>
</file>